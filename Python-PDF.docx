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42D0" w14:textId="77777777" w:rsidR="00375139" w:rsidRDefault="00F807A7">
      <w:pPr>
        <w:pStyle w:val="Heading2"/>
      </w:pPr>
      <w:r>
        <w:t>1. Software engineers shall -</w:t>
      </w:r>
    </w:p>
    <w:p w14:paraId="03B206AC" w14:textId="77777777" w:rsidR="00375139" w:rsidRDefault="00F807A7">
      <w:r>
        <w:t>act consistently with the public interest.</w:t>
      </w:r>
    </w:p>
    <w:p w14:paraId="5FB6B78B" w14:textId="77777777" w:rsidR="00375139" w:rsidRDefault="00F807A7">
      <w:pPr>
        <w:pStyle w:val="Heading2"/>
      </w:pPr>
      <w:r>
        <w:t>2. Software engineers should not use their technical skills to misuse other people’s computers. Here the term misuse refers to:</w:t>
      </w:r>
    </w:p>
    <w:p w14:paraId="7FAC3F23" w14:textId="77777777" w:rsidR="00375139" w:rsidRDefault="00F807A7">
      <w:r>
        <w:t>All of the above</w:t>
      </w:r>
    </w:p>
    <w:p w14:paraId="0DFF1449" w14:textId="77777777" w:rsidR="00375139" w:rsidRDefault="00F807A7">
      <w:pPr>
        <w:pStyle w:val="Heading2"/>
      </w:pPr>
      <w:r>
        <w:t>3. What is a Software ?</w:t>
      </w:r>
    </w:p>
    <w:p w14:paraId="0DB9DDA9" w14:textId="000EAEBC" w:rsidR="00375139" w:rsidRDefault="00F807A7">
      <w:r>
        <w:t>Software is set of programs, documentation &amp; configuration of data</w:t>
      </w:r>
    </w:p>
    <w:p w14:paraId="4E521EC3" w14:textId="3F730F16" w:rsidR="00F807A7" w:rsidRDefault="00F807A7"/>
    <w:p w14:paraId="3C1683DA" w14:textId="46CD1943" w:rsidR="00F807A7" w:rsidRDefault="00F807A7"/>
    <w:p w14:paraId="454EFBBA" w14:textId="021BE6FD" w:rsidR="00F807A7" w:rsidRDefault="00F807A7"/>
    <w:p w14:paraId="03793847" w14:textId="5C70B065" w:rsidR="00F807A7" w:rsidRDefault="00F807A7"/>
    <w:p w14:paraId="6A2BF0CA" w14:textId="32C16BB2" w:rsidR="00F807A7" w:rsidRDefault="00F807A7"/>
    <w:p w14:paraId="414D5E3C" w14:textId="77777777" w:rsidR="00F807A7" w:rsidRDefault="00F807A7"/>
    <w:sectPr w:rsidR="00F80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139"/>
    <w:rsid w:val="00AA1D8D"/>
    <w:rsid w:val="00B47730"/>
    <w:rsid w:val="00CB0664"/>
    <w:rsid w:val="00F807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EE22C"/>
  <w14:defaultImageDpi w14:val="300"/>
  <w15:docId w15:val="{F5903FEB-B521-42C6-904D-F195E8FF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wann scherzo</cp:lastModifiedBy>
  <cp:revision>3</cp:revision>
  <dcterms:created xsi:type="dcterms:W3CDTF">2013-12-23T23:15:00Z</dcterms:created>
  <dcterms:modified xsi:type="dcterms:W3CDTF">2021-05-09T14:49:00Z</dcterms:modified>
  <cp:category/>
</cp:coreProperties>
</file>